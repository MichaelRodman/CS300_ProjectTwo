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D25E" w14:textId="77777777" w:rsidR="002575AC" w:rsidRDefault="00000000">
      <w:pPr>
        <w:pStyle w:val="Title"/>
        <w:spacing w:line="480" w:lineRule="auto"/>
      </w:pPr>
      <w:r>
        <w:t>CS 300 Project One: Pseudocode and Runtime Analysis</w:t>
      </w:r>
    </w:p>
    <w:p w14:paraId="3DA337E4" w14:textId="77777777" w:rsidR="002575AC" w:rsidRDefault="00000000">
      <w:pPr>
        <w:spacing w:line="480" w:lineRule="auto"/>
      </w:pPr>
      <w:r>
        <w:t>Michael Rodman</w:t>
      </w:r>
    </w:p>
    <w:p w14:paraId="39A3F434" w14:textId="77777777" w:rsidR="002575AC" w:rsidRDefault="00000000">
      <w:pPr>
        <w:spacing w:line="480" w:lineRule="auto"/>
      </w:pPr>
      <w:r>
        <w:t>Southern New Hampshire University</w:t>
      </w:r>
    </w:p>
    <w:p w14:paraId="61DC4894" w14:textId="77777777" w:rsidR="002575AC" w:rsidRDefault="00000000">
      <w:pPr>
        <w:spacing w:line="480" w:lineRule="auto"/>
      </w:pPr>
      <w:r>
        <w:t>Date: 10/12/2025</w:t>
      </w:r>
    </w:p>
    <w:p w14:paraId="5AD93FDD" w14:textId="77777777" w:rsidR="002575AC" w:rsidRDefault="00000000">
      <w:pPr>
        <w:pStyle w:val="Heading1"/>
        <w:spacing w:line="480" w:lineRule="auto"/>
      </w:pPr>
      <w:r>
        <w:t>Vector Pseudocode</w:t>
      </w:r>
    </w:p>
    <w:p w14:paraId="5B73E2EA" w14:textId="2CD653C5" w:rsidR="002575AC" w:rsidRDefault="00000000">
      <w:pPr>
        <w:spacing w:line="480" w:lineRule="auto"/>
      </w:pPr>
      <w:r>
        <w:t>STRUCT Course</w:t>
      </w:r>
      <w:r>
        <w:br/>
        <w:t xml:space="preserve">    </w:t>
      </w:r>
      <w:proofErr w:type="spellStart"/>
      <w:r>
        <w:t>courseNumber</w:t>
      </w:r>
      <w:proofErr w:type="spellEnd"/>
      <w:r>
        <w:t xml:space="preserve"> : string</w:t>
      </w:r>
      <w:r>
        <w:br/>
        <w:t xml:space="preserve">    name : string</w:t>
      </w:r>
      <w:r>
        <w:br/>
        <w:t xml:space="preserve">    prerequisites</w:t>
      </w:r>
      <w:r w:rsidR="0013017C">
        <w:t xml:space="preserve"> </w:t>
      </w:r>
      <w:r>
        <w:t>: Vector&lt;string&gt;</w:t>
      </w:r>
      <w:r>
        <w:br/>
      </w:r>
      <w:r>
        <w:br/>
        <w:t>FUNCTION loadCourses(filePath : string) → (Vector&lt;Course&gt;, Vector&lt;string&gt; errors)</w:t>
      </w:r>
      <w:r>
        <w:br/>
        <w:t xml:space="preserve">    errors ← empty Vector&lt;string&gt;</w:t>
      </w:r>
      <w:r>
        <w:br/>
        <w:t xml:space="preserve">    lines  ← readAllLines(filePath)</w:t>
      </w:r>
      <w:r>
        <w:br/>
        <w:t xml:space="preserve">    IF lines is empty THEN</w:t>
      </w:r>
      <w:r>
        <w:br/>
        <w:t xml:space="preserve">        errors.push_back("File is empty or missing: " + filePath)</w:t>
      </w:r>
      <w:r>
        <w:br/>
        <w:t xml:space="preserve">        RETURN (empty Vector&lt;Course&gt;, errors)</w:t>
      </w:r>
      <w:r>
        <w:br/>
        <w:t xml:space="preserve">    ENDIF</w:t>
      </w:r>
      <w:r>
        <w:br/>
      </w:r>
      <w:r>
        <w:br/>
      </w:r>
      <w:r>
        <w:lastRenderedPageBreak/>
        <w:t xml:space="preserve">    rawRecords ← Vector&lt;Vector&lt;string&gt;&gt;</w:t>
      </w:r>
      <w:r>
        <w:br/>
        <w:t xml:space="preserve">    seen       ← Set&lt;string&gt;</w:t>
      </w:r>
      <w:r>
        <w:br/>
      </w:r>
      <w:r>
        <w:br/>
        <w:t xml:space="preserve">    lineNum ← 0</w:t>
      </w:r>
      <w:r>
        <w:br/>
        <w:t xml:space="preserve">    FOR each line IN lines</w:t>
      </w:r>
      <w:r>
        <w:br/>
        <w:t xml:space="preserve">        lineNum ← lineNum + 1</w:t>
      </w:r>
      <w:r>
        <w:br/>
        <w:t xml:space="preserve">        IF trim(line) = "" THEN CONTINUE</w:t>
      </w:r>
      <w:r>
        <w:br/>
      </w:r>
      <w:r>
        <w:br/>
        <w:t xml:space="preserve">        tokens ← split(line, ',')</w:t>
      </w:r>
      <w:r>
        <w:br/>
        <w:t xml:space="preserve">        FOR i FROM 0 TO tokens.size()-1</w:t>
      </w:r>
      <w:r>
        <w:br/>
        <w:t xml:space="preserve">            tokens[i] ← trim(tokens[i])</w:t>
      </w:r>
      <w:r>
        <w:br/>
        <w:t xml:space="preserve">        ENDFOR</w:t>
      </w:r>
      <w:r>
        <w:br/>
      </w:r>
      <w:r>
        <w:br/>
        <w:t xml:space="preserve">        IF tokens.size() &lt; 2 THEN</w:t>
      </w:r>
      <w:r>
        <w:br/>
        <w:t xml:space="preserve">            errors.push_back("Line " + toString(lineNum) + ": missing course number or name")</w:t>
      </w:r>
      <w:r>
        <w:br/>
        <w:t xml:space="preserve">            CONTINUE</w:t>
      </w:r>
      <w:r>
        <w:br/>
        <w:t xml:space="preserve">        ENDIF</w:t>
      </w:r>
      <w:r>
        <w:br/>
      </w:r>
      <w:r>
        <w:br/>
        <w:t xml:space="preserve">        courseNum  ← tokens[0]</w:t>
      </w:r>
      <w:r>
        <w:br/>
        <w:t xml:space="preserve">        courseName ← tokens[1]</w:t>
      </w:r>
      <w:r>
        <w:br/>
        <w:t xml:space="preserve">        IF courseNum = "" OR courseName = "" THEN</w:t>
      </w:r>
      <w:r>
        <w:br/>
        <w:t xml:space="preserve">            errors.push_back("Line " + toString(lineNum) + ": invalid course format")</w:t>
      </w:r>
      <w:r>
        <w:br/>
        <w:t xml:space="preserve">            CONTINUE</w:t>
      </w:r>
      <w:r>
        <w:br/>
        <w:t xml:space="preserve">        ENDIF</w:t>
      </w:r>
      <w:r>
        <w:br/>
      </w:r>
      <w:r>
        <w:br/>
      </w:r>
      <w:r>
        <w:lastRenderedPageBreak/>
        <w:t xml:space="preserve">        IF courseNum IN seen THEN</w:t>
      </w:r>
      <w:r>
        <w:br/>
        <w:t xml:space="preserve">            errors.push_back("Duplicate course number: " + courseNum)</w:t>
      </w:r>
      <w:r>
        <w:br/>
        <w:t xml:space="preserve">        ELSE</w:t>
      </w:r>
      <w:r>
        <w:br/>
        <w:t xml:space="preserve">            seen.insert(courseNum)</w:t>
      </w:r>
      <w:r>
        <w:br/>
        <w:t xml:space="preserve">        ENDIF</w:t>
      </w:r>
      <w:r>
        <w:br/>
      </w:r>
      <w:r>
        <w:br/>
        <w:t xml:space="preserve">        rawRecords.push_back(tokens)</w:t>
      </w:r>
      <w:r>
        <w:br/>
        <w:t xml:space="preserve">    ENDFOR</w:t>
      </w:r>
      <w:r>
        <w:br/>
      </w:r>
      <w:r>
        <w:br/>
        <w:t xml:space="preserve">    courses ← Vector&lt;Course&gt;</w:t>
      </w:r>
      <w:r>
        <w:br/>
        <w:t xml:space="preserve">    FOR each rec IN rawRecords</w:t>
      </w:r>
      <w:r>
        <w:br/>
        <w:t xml:space="preserve">        course ← new Course</w:t>
      </w:r>
      <w:r>
        <w:br/>
        <w:t xml:space="preserve">        course.courseNumber ← rec[0]</w:t>
      </w:r>
      <w:r>
        <w:br/>
        <w:t xml:space="preserve">        course.name         ← rec[1]</w:t>
      </w:r>
      <w:r>
        <w:br/>
        <w:t xml:space="preserve">        FOR i FROM 2 TO rec.size()-1</w:t>
      </w:r>
      <w:r>
        <w:br/>
        <w:t xml:space="preserve">            prereq ← rec[i]</w:t>
      </w:r>
      <w:r>
        <w:br/>
        <w:t xml:space="preserve">            IF prereq ≠ "" AND prereq NOT IN seen THEN</w:t>
      </w:r>
      <w:r>
        <w:br/>
        <w:t xml:space="preserve">                errors.push_back("Prerequisite " + prereq + " not found for course " + course.courseNumber)</w:t>
      </w:r>
      <w:r>
        <w:br/>
        <w:t xml:space="preserve">            ENDIF</w:t>
      </w:r>
      <w:r>
        <w:br/>
        <w:t xml:space="preserve">            IF prereq ≠ "" THEN</w:t>
      </w:r>
      <w:r>
        <w:br/>
        <w:t xml:space="preserve">                course.prerequisites.push_back(prereq)</w:t>
      </w:r>
      <w:r>
        <w:br/>
        <w:t xml:space="preserve">            ENDIF</w:t>
      </w:r>
      <w:r>
        <w:br/>
        <w:t xml:space="preserve">        ENDFOR</w:t>
      </w:r>
      <w:r>
        <w:br/>
        <w:t xml:space="preserve">        courses.push_back(course)</w:t>
      </w:r>
      <w:r>
        <w:br/>
      </w:r>
      <w:r>
        <w:lastRenderedPageBreak/>
        <w:t xml:space="preserve">    ENDFOR</w:t>
      </w:r>
      <w:r>
        <w:br/>
      </w:r>
      <w:r>
        <w:br/>
        <w:t xml:space="preserve">    RETURN (courses, errors)</w:t>
      </w:r>
      <w:r>
        <w:br/>
        <w:t>END FUNCTION</w:t>
      </w:r>
      <w:r>
        <w:br/>
      </w:r>
      <w:r>
        <w:br/>
        <w:t>FUNCTION searchCourse(courses : Vector&lt;Course&gt;, courseNumber : string)</w:t>
      </w:r>
      <w:r>
        <w:br/>
        <w:t xml:space="preserve">    found ← FALSE</w:t>
      </w:r>
      <w:r>
        <w:br/>
        <w:t xml:space="preserve">    FOR each c IN courses</w:t>
      </w:r>
      <w:r>
        <w:br/>
        <w:t xml:space="preserve">        IF c.courseNumber = courseNumber THEN</w:t>
      </w:r>
      <w:r>
        <w:br/>
        <w:t xml:space="preserve">            found ← TRUE</w:t>
      </w:r>
      <w:r>
        <w:br/>
        <w:t xml:space="preserve">            printCourse(c)</w:t>
      </w:r>
      <w:r>
        <w:br/>
        <w:t xml:space="preserve">            IF c.prerequisites.size() = 0 THEN</w:t>
      </w:r>
      <w:r>
        <w:br/>
        <w:t xml:space="preserve">                PRINT "Prerequisites: None"</w:t>
      </w:r>
      <w:r>
        <w:br/>
        <w:t xml:space="preserve">            ELSE</w:t>
      </w:r>
      <w:r>
        <w:br/>
        <w:t xml:space="preserve">                PRINT "Prerequisites:"</w:t>
      </w:r>
      <w:r>
        <w:br/>
        <w:t xml:space="preserve">                FOR each p IN c.prerequisites</w:t>
      </w:r>
      <w:r>
        <w:br/>
        <w:t xml:space="preserve">                    pc ← findCourseByNumber(courses, p)</w:t>
      </w:r>
      <w:r>
        <w:br/>
        <w:t xml:space="preserve">                    IF pc ≠ NULL THEN</w:t>
      </w:r>
      <w:r>
        <w:br/>
        <w:t xml:space="preserve">                        PRINT "  - " + pc.courseNumber + ": " + pc.name</w:t>
      </w:r>
      <w:r>
        <w:br/>
        <w:t xml:space="preserve">                    ELSE</w:t>
      </w:r>
      <w:r>
        <w:br/>
        <w:t xml:space="preserve">                        PRINT "  - " + p</w:t>
      </w:r>
      <w:r>
        <w:br/>
        <w:t xml:space="preserve">                    ENDIF</w:t>
      </w:r>
      <w:r>
        <w:br/>
        <w:t xml:space="preserve">                ENDFOR</w:t>
      </w:r>
      <w:r>
        <w:br/>
        <w:t xml:space="preserve">            ENDIF</w:t>
      </w:r>
      <w:r>
        <w:br/>
        <w:t xml:space="preserve">            BREAK</w:t>
      </w:r>
      <w:r>
        <w:br/>
      </w:r>
      <w:r>
        <w:lastRenderedPageBreak/>
        <w:t xml:space="preserve">        ENDIF</w:t>
      </w:r>
      <w:r>
        <w:br/>
        <w:t xml:space="preserve">    ENDFOR</w:t>
      </w:r>
      <w:r>
        <w:br/>
        <w:t xml:space="preserve">    IF NOT found THEN</w:t>
      </w:r>
      <w:r>
        <w:br/>
        <w:t xml:space="preserve">        PRINT "Course " + courseNumber + " not found."</w:t>
      </w:r>
      <w:r>
        <w:br/>
        <w:t xml:space="preserve">    ENDIF</w:t>
      </w:r>
      <w:r>
        <w:br/>
        <w:t>END FUNCTION</w:t>
      </w:r>
      <w:r>
        <w:br/>
      </w:r>
      <w:r>
        <w:br/>
        <w:t>FUNCTION findCourseByNumber(courses : Vector&lt;Course&gt;, courseNumber : string) → Course or NULL</w:t>
      </w:r>
      <w:r>
        <w:br/>
        <w:t xml:space="preserve">    FOR each c IN courses</w:t>
      </w:r>
      <w:r>
        <w:br/>
        <w:t xml:space="preserve">        IF c.courseNumber = courseNumber THEN RETURN c</w:t>
      </w:r>
      <w:r>
        <w:br/>
        <w:t xml:space="preserve">    ENDFOR</w:t>
      </w:r>
      <w:r>
        <w:br/>
        <w:t xml:space="preserve">    RETURN NULL</w:t>
      </w:r>
      <w:r>
        <w:br/>
        <w:t>END FUNCTION</w:t>
      </w:r>
      <w:r>
        <w:br/>
      </w:r>
      <w:r>
        <w:br/>
        <w:t>FUNCTION printCourse(c : Course)</w:t>
      </w:r>
      <w:r>
        <w:br/>
        <w:t xml:space="preserve">    PRINT c.courseNumber + ", " + c.name</w:t>
      </w:r>
      <w:r>
        <w:br/>
        <w:t>END FUNCTION</w:t>
      </w:r>
      <w:r>
        <w:br/>
      </w:r>
      <w:r>
        <w:br/>
        <w:t>FUNCTION printAllCourses(courses : Vector&lt;Course&gt;)</w:t>
      </w:r>
      <w:r>
        <w:br/>
        <w:t xml:space="preserve">    temp ← copy of courses</w:t>
      </w:r>
      <w:r>
        <w:br/>
        <w:t xml:space="preserve">    sort(temp by courseNumber ascending)</w:t>
      </w:r>
      <w:r>
        <w:br/>
        <w:t xml:space="preserve">    FOR each c IN temp</w:t>
      </w:r>
      <w:r>
        <w:br/>
        <w:t xml:space="preserve">        PRINT c.courseNumber + ", " + c.name</w:t>
      </w:r>
      <w:r>
        <w:br/>
      </w:r>
      <w:r>
        <w:lastRenderedPageBreak/>
        <w:t xml:space="preserve">    ENDFOR</w:t>
      </w:r>
      <w:r>
        <w:br/>
        <w:t>END FUNCTION</w:t>
      </w:r>
    </w:p>
    <w:p w14:paraId="07D51EDA" w14:textId="77777777" w:rsidR="002575AC" w:rsidRDefault="00000000">
      <w:pPr>
        <w:pStyle w:val="Heading1"/>
        <w:spacing w:line="480" w:lineRule="auto"/>
      </w:pPr>
      <w:r>
        <w:t>Hash Table Pseudocode</w:t>
      </w:r>
    </w:p>
    <w:p w14:paraId="160D3DA1" w14:textId="77777777" w:rsidR="002575AC" w:rsidRDefault="00000000">
      <w:pPr>
        <w:spacing w:line="480" w:lineRule="auto"/>
      </w:pPr>
      <w:r>
        <w:t>STRUCT Course</w:t>
      </w:r>
      <w:r>
        <w:br/>
        <w:t xml:space="preserve">    courseNumber : string</w:t>
      </w:r>
      <w:r>
        <w:br/>
        <w:t xml:space="preserve">    name         : string</w:t>
      </w:r>
      <w:r>
        <w:br/>
        <w:t xml:space="preserve">    prerequisites: list&lt;string&gt;</w:t>
      </w:r>
      <w:r>
        <w:br/>
        <w:t>END STRUCT</w:t>
      </w:r>
      <w:r>
        <w:br/>
      </w:r>
      <w:r>
        <w:br/>
        <w:t>HashTable&lt;Course&gt; H              // key = courseNumber, value = Course</w:t>
      </w:r>
      <w:r>
        <w:br/>
        <w:t>SET&lt;string&gt; Seen                 // courseNumbers encountered</w:t>
      </w:r>
      <w:r>
        <w:br/>
        <w:t>MAP&lt;string, list&lt;string&gt;&gt; PendingPrereqs</w:t>
      </w:r>
      <w:r>
        <w:br/>
      </w:r>
      <w:r>
        <w:br/>
        <w:t>HELPERS</w:t>
      </w:r>
      <w:r>
        <w:br/>
        <w:t xml:space="preserve">  FUNCTION SplitCSV(line : string) → list&lt;string&gt;</w:t>
      </w:r>
      <w:r>
        <w:br/>
        <w:t xml:space="preserve">  FUNCTION IsBlank(line : string) → bool</w:t>
      </w:r>
      <w:r>
        <w:br/>
        <w:t xml:space="preserve">  FUNCTION Trim(s : string) → string</w:t>
      </w:r>
      <w:r>
        <w:br/>
      </w:r>
      <w:r>
        <w:br/>
        <w:t>PROCEDURE LoadCourses(filePath : string)</w:t>
      </w:r>
      <w:r>
        <w:br/>
        <w:t xml:space="preserve">  OPEN filePath FOR reading AS f</w:t>
      </w:r>
      <w:r>
        <w:br/>
        <w:t xml:space="preserve">  IF f failed THEN PRINT "Error: cannot open file"; RETURN</w:t>
      </w:r>
      <w:r>
        <w:br/>
      </w:r>
      <w:r>
        <w:br/>
        <w:t xml:space="preserve">  lineNo ← 0</w:t>
      </w:r>
      <w:r>
        <w:br/>
        <w:t xml:space="preserve">  WHILE NOT EOF(f)</w:t>
      </w:r>
      <w:r>
        <w:br/>
      </w:r>
      <w:r>
        <w:lastRenderedPageBreak/>
        <w:t xml:space="preserve">    line ← READLINE(f)</w:t>
      </w:r>
      <w:r>
        <w:br/>
        <w:t xml:space="preserve">    lineNo ← lineNo + 1</w:t>
      </w:r>
      <w:r>
        <w:br/>
        <w:t xml:space="preserve">    IF IsBlank(line) THEN CONTINUE</w:t>
      </w:r>
      <w:r>
        <w:br/>
      </w:r>
      <w:r>
        <w:br/>
        <w:t xml:space="preserve">    tokens ← SplitCSV(line)                 // [courseNumber, name, prereq...]</w:t>
      </w:r>
      <w:r>
        <w:br/>
        <w:t xml:space="preserve">    IF SIZE(tokens) &lt; 2 THEN</w:t>
      </w:r>
      <w:r>
        <w:br/>
        <w:t xml:space="preserve">       PRINT "Format error on line ", lineNo, ": fewer than 2 fields"</w:t>
      </w:r>
      <w:r>
        <w:br/>
        <w:t xml:space="preserve">       CONTINUE</w:t>
      </w:r>
      <w:r>
        <w:br/>
        <w:t xml:space="preserve">    END IF</w:t>
      </w:r>
      <w:r>
        <w:br/>
      </w:r>
      <w:r>
        <w:br/>
        <w:t xml:space="preserve">    courseNum ← Trim(tokens[0])</w:t>
      </w:r>
      <w:r>
        <w:br/>
        <w:t xml:space="preserve">    name      ← Trim(tokens[1])</w:t>
      </w:r>
      <w:r>
        <w:br/>
      </w:r>
      <w:r>
        <w:br/>
        <w:t xml:space="preserve">    IF courseNum = "" OR name = "" THEN</w:t>
      </w:r>
      <w:r>
        <w:br/>
        <w:t xml:space="preserve">       PRINT "Format error on line ", lineNo, ": missing course number or name"</w:t>
      </w:r>
      <w:r>
        <w:br/>
        <w:t xml:space="preserve">       CONTINUE</w:t>
      </w:r>
      <w:r>
        <w:br/>
        <w:t xml:space="preserve">    END IF</w:t>
      </w:r>
      <w:r>
        <w:br/>
      </w:r>
      <w:r>
        <w:br/>
        <w:t xml:space="preserve">    IF courseNum IN Seen THEN</w:t>
      </w:r>
      <w:r>
        <w:br/>
        <w:t xml:space="preserve">       PRINT "Duplicate course ", courseNum, " on line ", lineNo</w:t>
      </w:r>
      <w:r>
        <w:br/>
        <w:t xml:space="preserve">       CONTINUE</w:t>
      </w:r>
      <w:r>
        <w:br/>
        <w:t xml:space="preserve">    END IF</w:t>
      </w:r>
      <w:r>
        <w:br/>
      </w:r>
      <w:r>
        <w:br/>
        <w:t xml:space="preserve">    c ← NEW Course</w:t>
      </w:r>
      <w:r>
        <w:br/>
        <w:t xml:space="preserve">    c.courseNumber ← courseNum</w:t>
      </w:r>
      <w:r>
        <w:br/>
      </w:r>
      <w:r>
        <w:lastRenderedPageBreak/>
        <w:t xml:space="preserve">    c.name         ← name</w:t>
      </w:r>
      <w:r>
        <w:br/>
        <w:t xml:space="preserve">    c.prerequisites← EMPTY LIST</w:t>
      </w:r>
      <w:r>
        <w:br/>
        <w:t xml:space="preserve">    H.Insert(courseNum, c)</w:t>
      </w:r>
      <w:r>
        <w:br/>
        <w:t xml:space="preserve">    ADD courseNum TO Seen</w:t>
      </w:r>
      <w:r>
        <w:br/>
      </w:r>
      <w:r>
        <w:br/>
        <w:t xml:space="preserve">    raw ← EMPTY LIST</w:t>
      </w:r>
      <w:r>
        <w:br/>
        <w:t xml:space="preserve">    FOR i FROM 2 TO SIZE(tokens)-1</w:t>
      </w:r>
      <w:r>
        <w:br/>
        <w:t xml:space="preserve">       p ← Trim(tokens[i])</w:t>
      </w:r>
      <w:r>
        <w:br/>
        <w:t xml:space="preserve">       IF p ≠ "" THEN APPEND p TO raw</w:t>
      </w:r>
      <w:r>
        <w:br/>
        <w:t xml:space="preserve">    END FOR</w:t>
      </w:r>
      <w:r>
        <w:br/>
        <w:t xml:space="preserve">    PendingPrereqs[courseNum] ← raw</w:t>
      </w:r>
      <w:r>
        <w:br/>
        <w:t xml:space="preserve">  END WHILE</w:t>
      </w:r>
      <w:r>
        <w:br/>
        <w:t xml:space="preserve">  CLOSE f</w:t>
      </w:r>
      <w:r>
        <w:br/>
      </w:r>
      <w:r>
        <w:br/>
        <w:t xml:space="preserve">  // Validate prerequisites and attach only those that exist</w:t>
      </w:r>
      <w:r>
        <w:br/>
        <w:t xml:space="preserve">  FOR EACH (courseNum, rawList) IN PendingPrereqs</w:t>
      </w:r>
      <w:r>
        <w:br/>
        <w:t xml:space="preserve">     FOR EACH p IN rawList</w:t>
      </w:r>
      <w:r>
        <w:br/>
        <w:t xml:space="preserve">        IF p NOT IN Seen THEN</w:t>
      </w:r>
      <w:r>
        <w:br/>
        <w:t xml:space="preserve">           PRINT "Prerequisite ", p, " for ", courseNum, " not defined → skipping"</w:t>
      </w:r>
      <w:r>
        <w:br/>
        <w:t xml:space="preserve">           CONTINUE</w:t>
      </w:r>
      <w:r>
        <w:br/>
        <w:t xml:space="preserve">        END IF</w:t>
      </w:r>
      <w:r>
        <w:br/>
        <w:t xml:space="preserve">        c ← H.Search(courseNum)</w:t>
      </w:r>
      <w:r>
        <w:br/>
        <w:t xml:space="preserve">        APPEND p TO c.prerequisites</w:t>
      </w:r>
      <w:r>
        <w:br/>
        <w:t xml:space="preserve">        H.Insert(courseNum, c)  // upsert if needed</w:t>
      </w:r>
      <w:r>
        <w:br/>
        <w:t xml:space="preserve">     END FOR</w:t>
      </w:r>
      <w:r>
        <w:br/>
      </w:r>
      <w:r>
        <w:lastRenderedPageBreak/>
        <w:t xml:space="preserve">  END FOR</w:t>
      </w:r>
      <w:r>
        <w:br/>
        <w:t>END PROCEDURE</w:t>
      </w:r>
      <w:r>
        <w:br/>
      </w:r>
      <w:r>
        <w:br/>
        <w:t>PROCEDURE PrintCourseInfo(courseNum : string)</w:t>
      </w:r>
      <w:r>
        <w:br/>
        <w:t xml:space="preserve">  c ← H.Search(courseNum)</w:t>
      </w:r>
      <w:r>
        <w:br/>
        <w:t xml:space="preserve">  IF c NOT FOUND THEN PRINT "Course not found"; RETURN</w:t>
      </w:r>
      <w:r>
        <w:br/>
        <w:t xml:space="preserve">  PRINT c.courseNumber, ", ", c.name</w:t>
      </w:r>
      <w:r>
        <w:br/>
        <w:t xml:space="preserve">  IF SIZE(c.prerequisites) = 0 THEN</w:t>
      </w:r>
      <w:r>
        <w:br/>
        <w:t xml:space="preserve">     PRINT "Prerequisites: None"</w:t>
      </w:r>
      <w:r>
        <w:br/>
        <w:t xml:space="preserve">  ELSE</w:t>
      </w:r>
      <w:r>
        <w:br/>
        <w:t xml:space="preserve">     SORT c.prerequisites ASC</w:t>
      </w:r>
      <w:r>
        <w:br/>
        <w:t xml:space="preserve">     PRINT "Prerequisites: " + JOIN(c.prerequisites, ", ")</w:t>
      </w:r>
      <w:r>
        <w:br/>
        <w:t xml:space="preserve">  END IF</w:t>
      </w:r>
      <w:r>
        <w:br/>
        <w:t>END PROCEDURE</w:t>
      </w:r>
      <w:r>
        <w:br/>
      </w:r>
      <w:r>
        <w:br/>
        <w:t>PROCEDURE PrintAllCourses()</w:t>
      </w:r>
      <w:r>
        <w:br/>
        <w:t xml:space="preserve">  L ← H.GetAllValues()</w:t>
      </w:r>
      <w:r>
        <w:br/>
        <w:t xml:space="preserve">  SORT L BY courseNumber ASC</w:t>
      </w:r>
      <w:r>
        <w:br/>
        <w:t xml:space="preserve">  FOR EACH c IN L</w:t>
      </w:r>
      <w:r>
        <w:br/>
        <w:t xml:space="preserve">     PRINT c.courseNumber, ", ", c.name</w:t>
      </w:r>
      <w:r>
        <w:br/>
        <w:t xml:space="preserve">  END FOR</w:t>
      </w:r>
    </w:p>
    <w:p w14:paraId="15021851" w14:textId="77777777" w:rsidR="002575AC" w:rsidRDefault="00000000">
      <w:pPr>
        <w:pStyle w:val="Heading1"/>
        <w:spacing w:line="480" w:lineRule="auto"/>
      </w:pPr>
      <w:r>
        <w:t>Tree Pseudocode</w:t>
      </w:r>
    </w:p>
    <w:p w14:paraId="0C6B9234" w14:textId="77777777" w:rsidR="002575AC" w:rsidRDefault="00000000">
      <w:pPr>
        <w:spacing w:line="480" w:lineRule="auto"/>
      </w:pPr>
      <w:r>
        <w:t>1. File Input Pseudocode</w:t>
      </w:r>
      <w:r>
        <w:br/>
      </w:r>
      <w:r>
        <w:br/>
      </w:r>
      <w:r>
        <w:lastRenderedPageBreak/>
        <w:t>OPEN "courses.txt" as input file</w:t>
      </w:r>
      <w:r>
        <w:br/>
        <w:t>IF file cannot be opened</w:t>
      </w:r>
      <w:r>
        <w:br/>
        <w:t xml:space="preserve">    PRINT "Error: Cannot open file"</w:t>
      </w:r>
      <w:r>
        <w:br/>
        <w:t xml:space="preserve">    EXIT program</w:t>
      </w:r>
      <w:r>
        <w:br/>
        <w:t>END IF</w:t>
      </w:r>
      <w:r>
        <w:br/>
      </w:r>
      <w:r>
        <w:br/>
        <w:t>FOR each line in file</w:t>
      </w:r>
      <w:r>
        <w:br/>
        <w:t xml:space="preserve">    SPLIT line by commas into tokens</w:t>
      </w:r>
      <w:r>
        <w:br/>
        <w:t xml:space="preserve">    courseNumber ← tokens[0]</w:t>
      </w:r>
      <w:r>
        <w:br/>
        <w:t xml:space="preserve">    name ← tokens[1]</w:t>
      </w:r>
      <w:r>
        <w:br/>
        <w:t xml:space="preserve">    prerequisites ← remaining tokens after index 1</w:t>
      </w:r>
      <w:r>
        <w:br/>
      </w:r>
      <w:r>
        <w:br/>
        <w:t xml:space="preserve">    IF number of tokens &lt; 2</w:t>
      </w:r>
      <w:r>
        <w:br/>
        <w:t xml:space="preserve">        PRINT "Error: Line missing required parameters"</w:t>
      </w:r>
      <w:r>
        <w:br/>
        <w:t xml:space="preserve">        CONTINUE to next line</w:t>
      </w:r>
      <w:r>
        <w:br/>
        <w:t xml:space="preserve">    END IF</w:t>
      </w:r>
      <w:r>
        <w:br/>
      </w:r>
      <w:r>
        <w:br/>
        <w:t xml:space="preserve">    CREATE new Course object</w:t>
      </w:r>
      <w:r>
        <w:br/>
        <w:t xml:space="preserve">    Course.courseNumber ← courseNumber</w:t>
      </w:r>
      <w:r>
        <w:br/>
        <w:t xml:space="preserve">    Course.name ← name</w:t>
      </w:r>
      <w:r>
        <w:br/>
        <w:t xml:space="preserve">    Course.prerequisites ← prerequisites</w:t>
      </w:r>
      <w:r>
        <w:br/>
      </w:r>
      <w:r>
        <w:br/>
        <w:t xml:space="preserve">    INSERT Course into Binary Search Tree</w:t>
      </w:r>
      <w:r>
        <w:br/>
        <w:t>END FOR</w:t>
      </w:r>
      <w:r>
        <w:br/>
      </w:r>
      <w:r>
        <w:br/>
      </w:r>
      <w:r>
        <w:lastRenderedPageBreak/>
        <w:t>CLOSE file</w:t>
      </w:r>
      <w:r>
        <w:br/>
        <w:t>PRINT "All courses successfully loaded."</w:t>
      </w:r>
      <w:r>
        <w:br/>
      </w:r>
      <w:r>
        <w:br/>
        <w:t>2. Validation Pseudocode</w:t>
      </w:r>
      <w:r>
        <w:br/>
      </w:r>
      <w:r>
        <w:br/>
        <w:t>FOR each Course in the tree</w:t>
      </w:r>
      <w:r>
        <w:br/>
        <w:t xml:space="preserve">    FOR each prerequisite in Course.prerequisites</w:t>
      </w:r>
      <w:r>
        <w:br/>
        <w:t xml:space="preserve">        IF prerequisite not found in the tree</w:t>
      </w:r>
      <w:r>
        <w:br/>
        <w:t xml:space="preserve">            PRINT "Error: prerequisite " + prerequisite + " does not exist as a course."</w:t>
      </w:r>
      <w:r>
        <w:br/>
        <w:t xml:space="preserve">        END IF</w:t>
      </w:r>
      <w:r>
        <w:br/>
        <w:t xml:space="preserve">    END FOR</w:t>
      </w:r>
      <w:r>
        <w:br/>
        <w:t>END FOR</w:t>
      </w:r>
      <w:r>
        <w:br/>
      </w:r>
      <w:r>
        <w:br/>
        <w:t>3. Course Object Pseudocode</w:t>
      </w:r>
      <w:r>
        <w:br/>
      </w:r>
      <w:r>
        <w:br/>
        <w:t>STRUCT Course</w:t>
      </w:r>
      <w:r>
        <w:br/>
        <w:t xml:space="preserve">    String courseNumber</w:t>
      </w:r>
      <w:r>
        <w:br/>
        <w:t xml:space="preserve">    String name</w:t>
      </w:r>
      <w:r>
        <w:br/>
        <w:t xml:space="preserve">    List&lt;String&gt; prerequisites</w:t>
      </w:r>
      <w:r>
        <w:br/>
        <w:t>END STRUCT</w:t>
      </w:r>
      <w:r>
        <w:br/>
      </w:r>
      <w:r>
        <w:br/>
        <w:t>STRUCT Node</w:t>
      </w:r>
      <w:r>
        <w:br/>
        <w:t xml:space="preserve">    Course course</w:t>
      </w:r>
      <w:r>
        <w:br/>
        <w:t xml:space="preserve">    Node left</w:t>
      </w:r>
      <w:r>
        <w:br/>
        <w:t xml:space="preserve">    Node right</w:t>
      </w:r>
      <w:r>
        <w:br/>
      </w:r>
      <w:r>
        <w:lastRenderedPageBreak/>
        <w:t>END STRUCT</w:t>
      </w:r>
      <w:r>
        <w:br/>
      </w:r>
      <w:r>
        <w:br/>
        <w:t>CLASS BinarySearchTree</w:t>
      </w:r>
      <w:r>
        <w:br/>
        <w:t xml:space="preserve">    Node root</w:t>
      </w:r>
      <w:r>
        <w:br/>
      </w:r>
      <w:r>
        <w:br/>
        <w:t xml:space="preserve">    FUNCTION Insert(Course c)</w:t>
      </w:r>
      <w:r>
        <w:br/>
        <w:t xml:space="preserve">        IF root = null</w:t>
      </w:r>
      <w:r>
        <w:br/>
        <w:t xml:space="preserve">            root ← new Node(c)</w:t>
      </w:r>
      <w:r>
        <w:br/>
        <w:t xml:space="preserve">        ELSE</w:t>
      </w:r>
      <w:r>
        <w:br/>
        <w:t xml:space="preserve">            CALL addNode(root, c)</w:t>
      </w:r>
      <w:r>
        <w:br/>
        <w:t xml:space="preserve">        END IF</w:t>
      </w:r>
      <w:r>
        <w:br/>
        <w:t xml:space="preserve">    END FUNCTION</w:t>
      </w:r>
      <w:r>
        <w:br/>
      </w:r>
      <w:r>
        <w:br/>
        <w:t xml:space="preserve">    FUNCTION addNode(Node node, Course c)</w:t>
      </w:r>
      <w:r>
        <w:br/>
        <w:t xml:space="preserve">        IF c.courseNumber &lt; node.course.courseNumber</w:t>
      </w:r>
      <w:r>
        <w:br/>
        <w:t xml:space="preserve">            IF node.left = null</w:t>
      </w:r>
      <w:r>
        <w:br/>
        <w:t xml:space="preserve">                node.left ← new Node(c)</w:t>
      </w:r>
      <w:r>
        <w:br/>
        <w:t xml:space="preserve">            ELSE</w:t>
      </w:r>
      <w:r>
        <w:br/>
        <w:t xml:space="preserve">                addNode(node.left, c)</w:t>
      </w:r>
      <w:r>
        <w:br/>
        <w:t xml:space="preserve">            END IF</w:t>
      </w:r>
      <w:r>
        <w:br/>
        <w:t xml:space="preserve">        ELSE IF c.courseNumber &gt; node.course.courseNumber</w:t>
      </w:r>
      <w:r>
        <w:br/>
        <w:t xml:space="preserve">            IF node.right = null</w:t>
      </w:r>
      <w:r>
        <w:br/>
        <w:t xml:space="preserve">                node.right ← new Node(c)</w:t>
      </w:r>
      <w:r>
        <w:br/>
        <w:t xml:space="preserve">            ELSE</w:t>
      </w:r>
      <w:r>
        <w:br/>
        <w:t xml:space="preserve">                addNode(node.right, c)</w:t>
      </w:r>
      <w:r>
        <w:br/>
      </w:r>
      <w:r>
        <w:lastRenderedPageBreak/>
        <w:t xml:space="preserve">            END IF</w:t>
      </w:r>
      <w:r>
        <w:br/>
        <w:t xml:space="preserve">        END IF</w:t>
      </w:r>
      <w:r>
        <w:br/>
        <w:t xml:space="preserve">    END FUNCTION</w:t>
      </w:r>
      <w:r>
        <w:br/>
        <w:t>END CLASS</w:t>
      </w:r>
      <w:r>
        <w:br/>
      </w:r>
      <w:r>
        <w:br/>
        <w:t>4. Print Course Information Pseudocode</w:t>
      </w:r>
      <w:r>
        <w:br/>
      </w:r>
      <w:r>
        <w:br/>
        <w:t>FUNCTION printCourse(Tree&lt;Course&gt; courses, String courseNumber)</w:t>
      </w:r>
      <w:r>
        <w:br/>
        <w:t xml:space="preserve">    node ← FIND node in tree with matching courseNumber</w:t>
      </w:r>
      <w:r>
        <w:br/>
        <w:t xml:space="preserve">    IF node = null</w:t>
      </w:r>
      <w:r>
        <w:br/>
        <w:t xml:space="preserve">        PRINT "Course not found."</w:t>
      </w:r>
      <w:r>
        <w:br/>
        <w:t xml:space="preserve">        RETURN</w:t>
      </w:r>
      <w:r>
        <w:br/>
        <w:t xml:space="preserve">    END IF</w:t>
      </w:r>
      <w:r>
        <w:br/>
      </w:r>
      <w:r>
        <w:br/>
        <w:t xml:space="preserve">    PRINT node.course.courseNumber + ", " + node.course.name</w:t>
      </w:r>
      <w:r>
        <w:br/>
      </w:r>
      <w:r>
        <w:br/>
        <w:t xml:space="preserve">    IF node.course.prerequisites is empty</w:t>
      </w:r>
      <w:r>
        <w:br/>
        <w:t xml:space="preserve">        PRINT "No prerequisites"</w:t>
      </w:r>
      <w:r>
        <w:br/>
        <w:t xml:space="preserve">    ELSE</w:t>
      </w:r>
      <w:r>
        <w:br/>
        <w:t xml:space="preserve">        PRINT "Prerequisites: "</w:t>
      </w:r>
      <w:r>
        <w:br/>
        <w:t xml:space="preserve">        FOR each prereq in node.course.prerequisites</w:t>
      </w:r>
      <w:r>
        <w:br/>
        <w:t xml:space="preserve">            PRINT prereq</w:t>
      </w:r>
      <w:r>
        <w:br/>
        <w:t xml:space="preserve">        END FOR</w:t>
      </w:r>
      <w:r>
        <w:br/>
        <w:t xml:space="preserve">    END IF</w:t>
      </w:r>
      <w:r>
        <w:br/>
        <w:t>END FUNCTION</w:t>
      </w:r>
      <w:r>
        <w:br/>
      </w:r>
      <w:r>
        <w:lastRenderedPageBreak/>
        <w:br/>
        <w:t>5. Print All Courses (In-Order Traversal)</w:t>
      </w:r>
      <w:r>
        <w:br/>
      </w:r>
      <w:r>
        <w:br/>
        <w:t>FUNCTION printAllCourses(Node node)</w:t>
      </w:r>
      <w:r>
        <w:br/>
        <w:t xml:space="preserve">    IF node = null</w:t>
      </w:r>
      <w:r>
        <w:br/>
        <w:t xml:space="preserve">        RETURN</w:t>
      </w:r>
      <w:r>
        <w:br/>
        <w:t xml:space="preserve">    END IF</w:t>
      </w:r>
      <w:r>
        <w:br/>
        <w:t xml:space="preserve">    printAllCourses(node.left)</w:t>
      </w:r>
      <w:r>
        <w:br/>
        <w:t xml:space="preserve">    PRINT node.course.courseNumber + ", " + node.course.name</w:t>
      </w:r>
      <w:r>
        <w:br/>
        <w:t xml:space="preserve">    printAllCourses(node.right)</w:t>
      </w:r>
    </w:p>
    <w:p w14:paraId="15D47FE7" w14:textId="77777777" w:rsidR="002575AC" w:rsidRDefault="00000000">
      <w:pPr>
        <w:pStyle w:val="Heading1"/>
        <w:spacing w:line="480" w:lineRule="auto"/>
      </w:pPr>
      <w:r>
        <w:t>Menu Pseudocode</w:t>
      </w:r>
    </w:p>
    <w:p w14:paraId="143B7E70" w14:textId="77777777" w:rsidR="002575AC" w:rsidRDefault="00000000">
      <w:pPr>
        <w:spacing w:line="480" w:lineRule="auto"/>
      </w:pPr>
      <w:r>
        <w:t>MENU:</w:t>
      </w:r>
      <w:r>
        <w:br/>
        <w:t>1. Load Data Structure</w:t>
      </w:r>
      <w:r>
        <w:br/>
        <w:t>2. Print Course List</w:t>
      </w:r>
      <w:r>
        <w:br/>
        <w:t>3. Print Specific Course</w:t>
      </w:r>
      <w:r>
        <w:br/>
        <w:t>9. Exit Program</w:t>
      </w:r>
    </w:p>
    <w:p w14:paraId="2070F239" w14:textId="77777777" w:rsidR="0013017C" w:rsidRDefault="0013017C">
      <w:pPr>
        <w:spacing w:line="480" w:lineRule="auto"/>
      </w:pPr>
    </w:p>
    <w:p w14:paraId="0414F0B4" w14:textId="77777777" w:rsidR="0013017C" w:rsidRDefault="0013017C">
      <w:pPr>
        <w:spacing w:line="480" w:lineRule="auto"/>
      </w:pPr>
    </w:p>
    <w:p w14:paraId="17B14BF3" w14:textId="77777777" w:rsidR="0013017C" w:rsidRDefault="0013017C">
      <w:pPr>
        <w:spacing w:line="480" w:lineRule="auto"/>
      </w:pPr>
    </w:p>
    <w:p w14:paraId="3C352F04" w14:textId="77777777" w:rsidR="0013017C" w:rsidRDefault="0013017C">
      <w:pPr>
        <w:spacing w:line="480" w:lineRule="auto"/>
      </w:pPr>
    </w:p>
    <w:p w14:paraId="496E4709" w14:textId="77777777" w:rsidR="002575AC" w:rsidRDefault="00000000">
      <w:pPr>
        <w:pStyle w:val="Heading1"/>
        <w:spacing w:line="480" w:lineRule="auto"/>
      </w:pPr>
      <w:r>
        <w:lastRenderedPageBreak/>
        <w:t>Runtime Analysis</w:t>
      </w:r>
    </w:p>
    <w:tbl>
      <w:tblPr>
        <w:tblW w:w="0" w:type="auto"/>
        <w:tblLook w:val="04A0" w:firstRow="1" w:lastRow="0" w:firstColumn="1" w:lastColumn="0" w:noHBand="0" w:noVBand="1"/>
      </w:tblPr>
      <w:tblGrid>
        <w:gridCol w:w="2160"/>
        <w:gridCol w:w="2160"/>
        <w:gridCol w:w="2160"/>
        <w:gridCol w:w="2160"/>
      </w:tblGrid>
      <w:tr w:rsidR="002575AC" w14:paraId="55890ACE" w14:textId="77777777">
        <w:tc>
          <w:tcPr>
            <w:tcW w:w="2160" w:type="dxa"/>
          </w:tcPr>
          <w:p w14:paraId="26A7EE86" w14:textId="77777777" w:rsidR="002575AC" w:rsidRDefault="00000000">
            <w:pPr>
              <w:spacing w:line="480" w:lineRule="auto"/>
            </w:pPr>
            <w:r>
              <w:t>Operation</w:t>
            </w:r>
          </w:p>
        </w:tc>
        <w:tc>
          <w:tcPr>
            <w:tcW w:w="2160" w:type="dxa"/>
          </w:tcPr>
          <w:p w14:paraId="137664BF" w14:textId="77777777" w:rsidR="002575AC" w:rsidRDefault="00000000">
            <w:pPr>
              <w:spacing w:line="480" w:lineRule="auto"/>
            </w:pPr>
            <w:r>
              <w:t>Vector</w:t>
            </w:r>
          </w:p>
        </w:tc>
        <w:tc>
          <w:tcPr>
            <w:tcW w:w="2160" w:type="dxa"/>
          </w:tcPr>
          <w:p w14:paraId="4003B39A" w14:textId="77777777" w:rsidR="002575AC" w:rsidRDefault="00000000">
            <w:pPr>
              <w:spacing w:line="480" w:lineRule="auto"/>
            </w:pPr>
            <w:r>
              <w:t>Hash Table</w:t>
            </w:r>
          </w:p>
        </w:tc>
        <w:tc>
          <w:tcPr>
            <w:tcW w:w="2160" w:type="dxa"/>
          </w:tcPr>
          <w:p w14:paraId="690DE7F8" w14:textId="77777777" w:rsidR="002575AC" w:rsidRDefault="00000000">
            <w:pPr>
              <w:spacing w:line="480" w:lineRule="auto"/>
            </w:pPr>
            <w:r>
              <w:t>Binary Search Tree</w:t>
            </w:r>
          </w:p>
        </w:tc>
      </w:tr>
      <w:tr w:rsidR="002575AC" w14:paraId="66A3E576" w14:textId="77777777">
        <w:tc>
          <w:tcPr>
            <w:tcW w:w="2160" w:type="dxa"/>
          </w:tcPr>
          <w:p w14:paraId="05706864" w14:textId="77777777" w:rsidR="002575AC" w:rsidRDefault="00000000">
            <w:pPr>
              <w:spacing w:line="480" w:lineRule="auto"/>
            </w:pPr>
            <w:r>
              <w:t>Insert</w:t>
            </w:r>
          </w:p>
        </w:tc>
        <w:tc>
          <w:tcPr>
            <w:tcW w:w="2160" w:type="dxa"/>
          </w:tcPr>
          <w:p w14:paraId="446178DA" w14:textId="77777777" w:rsidR="002575AC" w:rsidRDefault="00000000">
            <w:pPr>
              <w:spacing w:line="480" w:lineRule="auto"/>
            </w:pPr>
            <w:r>
              <w:t>O(1) avg / O(n) worst</w:t>
            </w:r>
          </w:p>
        </w:tc>
        <w:tc>
          <w:tcPr>
            <w:tcW w:w="2160" w:type="dxa"/>
          </w:tcPr>
          <w:p w14:paraId="6A6629B2" w14:textId="77777777" w:rsidR="002575AC" w:rsidRDefault="00000000">
            <w:pPr>
              <w:spacing w:line="480" w:lineRule="auto"/>
            </w:pPr>
            <w:r>
              <w:t>O(1) avg</w:t>
            </w:r>
          </w:p>
        </w:tc>
        <w:tc>
          <w:tcPr>
            <w:tcW w:w="2160" w:type="dxa"/>
          </w:tcPr>
          <w:p w14:paraId="6C5A7E15" w14:textId="77777777" w:rsidR="002575AC" w:rsidRDefault="00000000">
            <w:pPr>
              <w:spacing w:line="480" w:lineRule="auto"/>
            </w:pPr>
            <w:r>
              <w:t>O(log n) avg / O(n) worst</w:t>
            </w:r>
          </w:p>
        </w:tc>
      </w:tr>
      <w:tr w:rsidR="002575AC" w14:paraId="27640CC2" w14:textId="77777777">
        <w:tc>
          <w:tcPr>
            <w:tcW w:w="2160" w:type="dxa"/>
          </w:tcPr>
          <w:p w14:paraId="38A6C732" w14:textId="77777777" w:rsidR="002575AC" w:rsidRDefault="00000000">
            <w:pPr>
              <w:spacing w:line="480" w:lineRule="auto"/>
            </w:pPr>
            <w:r>
              <w:t>Search</w:t>
            </w:r>
          </w:p>
        </w:tc>
        <w:tc>
          <w:tcPr>
            <w:tcW w:w="2160" w:type="dxa"/>
          </w:tcPr>
          <w:p w14:paraId="71348F25" w14:textId="77777777" w:rsidR="002575AC" w:rsidRDefault="00000000">
            <w:pPr>
              <w:spacing w:line="480" w:lineRule="auto"/>
            </w:pPr>
            <w:r>
              <w:t>O(n)</w:t>
            </w:r>
          </w:p>
        </w:tc>
        <w:tc>
          <w:tcPr>
            <w:tcW w:w="2160" w:type="dxa"/>
          </w:tcPr>
          <w:p w14:paraId="0864714F" w14:textId="77777777" w:rsidR="002575AC" w:rsidRDefault="00000000">
            <w:pPr>
              <w:spacing w:line="480" w:lineRule="auto"/>
            </w:pPr>
            <w:r>
              <w:t>O(1) avg</w:t>
            </w:r>
          </w:p>
        </w:tc>
        <w:tc>
          <w:tcPr>
            <w:tcW w:w="2160" w:type="dxa"/>
          </w:tcPr>
          <w:p w14:paraId="105BA8B6" w14:textId="77777777" w:rsidR="002575AC" w:rsidRDefault="00000000">
            <w:pPr>
              <w:spacing w:line="480" w:lineRule="auto"/>
            </w:pPr>
            <w:r>
              <w:t>O(log n) avg / O(n) worst</w:t>
            </w:r>
          </w:p>
        </w:tc>
      </w:tr>
      <w:tr w:rsidR="002575AC" w14:paraId="16F4DFA8" w14:textId="77777777">
        <w:tc>
          <w:tcPr>
            <w:tcW w:w="2160" w:type="dxa"/>
          </w:tcPr>
          <w:p w14:paraId="444A429F" w14:textId="77777777" w:rsidR="002575AC" w:rsidRDefault="00000000">
            <w:pPr>
              <w:spacing w:line="480" w:lineRule="auto"/>
            </w:pPr>
            <w:r>
              <w:t>Sort</w:t>
            </w:r>
          </w:p>
        </w:tc>
        <w:tc>
          <w:tcPr>
            <w:tcW w:w="2160" w:type="dxa"/>
          </w:tcPr>
          <w:p w14:paraId="6FEAA6EC" w14:textId="77777777" w:rsidR="002575AC" w:rsidRDefault="00000000">
            <w:pPr>
              <w:spacing w:line="480" w:lineRule="auto"/>
            </w:pPr>
            <w:r>
              <w:t>O(n log n)</w:t>
            </w:r>
          </w:p>
        </w:tc>
        <w:tc>
          <w:tcPr>
            <w:tcW w:w="2160" w:type="dxa"/>
          </w:tcPr>
          <w:p w14:paraId="1812B1C9" w14:textId="77777777" w:rsidR="002575AC" w:rsidRDefault="00000000">
            <w:pPr>
              <w:spacing w:line="480" w:lineRule="auto"/>
            </w:pPr>
            <w:r>
              <w:t>N/A</w:t>
            </w:r>
          </w:p>
        </w:tc>
        <w:tc>
          <w:tcPr>
            <w:tcW w:w="2160" w:type="dxa"/>
          </w:tcPr>
          <w:p w14:paraId="203B1DD9" w14:textId="77777777" w:rsidR="002575AC" w:rsidRDefault="00000000">
            <w:pPr>
              <w:spacing w:line="480" w:lineRule="auto"/>
            </w:pPr>
            <w:r>
              <w:t>O(n) via inorder traversal</w:t>
            </w:r>
          </w:p>
        </w:tc>
      </w:tr>
      <w:tr w:rsidR="002575AC" w14:paraId="5862C840" w14:textId="77777777">
        <w:tc>
          <w:tcPr>
            <w:tcW w:w="2160" w:type="dxa"/>
          </w:tcPr>
          <w:p w14:paraId="4B34F0FE" w14:textId="77777777" w:rsidR="002575AC" w:rsidRDefault="00000000">
            <w:pPr>
              <w:spacing w:line="480" w:lineRule="auto"/>
            </w:pPr>
            <w:r>
              <w:t>Print</w:t>
            </w:r>
          </w:p>
        </w:tc>
        <w:tc>
          <w:tcPr>
            <w:tcW w:w="2160" w:type="dxa"/>
          </w:tcPr>
          <w:p w14:paraId="490E2C9F" w14:textId="77777777" w:rsidR="002575AC" w:rsidRDefault="00000000">
            <w:pPr>
              <w:spacing w:line="480" w:lineRule="auto"/>
            </w:pPr>
            <w:r>
              <w:t>O(n)</w:t>
            </w:r>
          </w:p>
        </w:tc>
        <w:tc>
          <w:tcPr>
            <w:tcW w:w="2160" w:type="dxa"/>
          </w:tcPr>
          <w:p w14:paraId="3FD29C44" w14:textId="77777777" w:rsidR="002575AC" w:rsidRDefault="00000000">
            <w:pPr>
              <w:spacing w:line="480" w:lineRule="auto"/>
            </w:pPr>
            <w:r>
              <w:t>O(n)</w:t>
            </w:r>
          </w:p>
        </w:tc>
        <w:tc>
          <w:tcPr>
            <w:tcW w:w="2160" w:type="dxa"/>
          </w:tcPr>
          <w:p w14:paraId="0DC1A1A4" w14:textId="77777777" w:rsidR="002575AC" w:rsidRDefault="00000000">
            <w:pPr>
              <w:spacing w:line="480" w:lineRule="auto"/>
            </w:pPr>
            <w:r>
              <w:t>O(n)</w:t>
            </w:r>
          </w:p>
        </w:tc>
      </w:tr>
      <w:tr w:rsidR="002575AC" w14:paraId="5EA860BA" w14:textId="77777777">
        <w:tc>
          <w:tcPr>
            <w:tcW w:w="2160" w:type="dxa"/>
          </w:tcPr>
          <w:p w14:paraId="60A91784" w14:textId="77777777" w:rsidR="002575AC" w:rsidRDefault="00000000">
            <w:pPr>
              <w:spacing w:line="480" w:lineRule="auto"/>
            </w:pPr>
            <w:r>
              <w:t>Memory</w:t>
            </w:r>
          </w:p>
        </w:tc>
        <w:tc>
          <w:tcPr>
            <w:tcW w:w="2160" w:type="dxa"/>
          </w:tcPr>
          <w:p w14:paraId="51F7FBBE" w14:textId="77777777" w:rsidR="002575AC" w:rsidRDefault="00000000">
            <w:pPr>
              <w:spacing w:line="480" w:lineRule="auto"/>
            </w:pPr>
            <w:r>
              <w:t>Moderate</w:t>
            </w:r>
          </w:p>
        </w:tc>
        <w:tc>
          <w:tcPr>
            <w:tcW w:w="2160" w:type="dxa"/>
          </w:tcPr>
          <w:p w14:paraId="31818B3B" w14:textId="77777777" w:rsidR="002575AC" w:rsidRDefault="00000000">
            <w:pPr>
              <w:spacing w:line="480" w:lineRule="auto"/>
            </w:pPr>
            <w:r>
              <w:t>Higher (due to hashing)</w:t>
            </w:r>
          </w:p>
        </w:tc>
        <w:tc>
          <w:tcPr>
            <w:tcW w:w="2160" w:type="dxa"/>
          </w:tcPr>
          <w:p w14:paraId="51C71CCA" w14:textId="77777777" w:rsidR="002575AC" w:rsidRDefault="00000000">
            <w:pPr>
              <w:spacing w:line="480" w:lineRule="auto"/>
            </w:pPr>
            <w:r>
              <w:t>Moderate</w:t>
            </w:r>
          </w:p>
        </w:tc>
      </w:tr>
    </w:tbl>
    <w:p w14:paraId="7C939642" w14:textId="77777777" w:rsidR="002575AC" w:rsidRDefault="00000000">
      <w:pPr>
        <w:pStyle w:val="Heading1"/>
        <w:spacing w:line="480" w:lineRule="auto"/>
      </w:pPr>
      <w:r>
        <w:t>Advantages and Disadvantages</w:t>
      </w:r>
    </w:p>
    <w:p w14:paraId="44F86840" w14:textId="77777777" w:rsidR="002575AC" w:rsidRDefault="00000000">
      <w:pPr>
        <w:spacing w:line="480" w:lineRule="auto"/>
      </w:pPr>
      <w:r>
        <w:t>Vector: Simple implementation; good for sequential access and small data sets. Searching and inserting are slow (O(n)); must re-sort for ordered output.</w:t>
      </w:r>
      <w:r>
        <w:br/>
        <w:t>Hash Table: Extremely fast lookups and inserts (O(1) average). No inherent order; higher memory usage; collision management required.</w:t>
      </w:r>
      <w:r>
        <w:br/>
        <w:t>Binary Search Tree: Maintains sorted order automatically; efficient search and traversal. Can degrade to O(n) if unbalanced; more complex to implement.</w:t>
      </w:r>
    </w:p>
    <w:p w14:paraId="08C425E9" w14:textId="77777777" w:rsidR="002575AC" w:rsidRDefault="00000000">
      <w:pPr>
        <w:pStyle w:val="Heading1"/>
        <w:spacing w:line="480" w:lineRule="auto"/>
      </w:pPr>
      <w:r>
        <w:lastRenderedPageBreak/>
        <w:t>Recommendation</w:t>
      </w:r>
    </w:p>
    <w:p w14:paraId="67EF1A22" w14:textId="77777777" w:rsidR="002575AC" w:rsidRDefault="00000000">
      <w:pPr>
        <w:spacing w:line="480" w:lineRule="auto"/>
      </w:pPr>
      <w:r>
        <w:t>After analyzing runtime and memory performance, the Binary Search Tree is the most suitable structure for ABCU’s advising program. It maintains data in sorted order, enabling efficient course lookup and automatic alphabetical printing without separate sorting. While a hash table provides faster lookups, it lacks ordering, and vectors require repeated sorting. Therefore, the BST offers the best overall efficiency and aligns with the advisors’ needs for quick searching and ordered output.</w:t>
      </w:r>
    </w:p>
    <w:sectPr w:rsidR="00257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163009">
    <w:abstractNumId w:val="8"/>
  </w:num>
  <w:num w:numId="2" w16cid:durableId="41565191">
    <w:abstractNumId w:val="6"/>
  </w:num>
  <w:num w:numId="3" w16cid:durableId="477694562">
    <w:abstractNumId w:val="5"/>
  </w:num>
  <w:num w:numId="4" w16cid:durableId="1918437146">
    <w:abstractNumId w:val="4"/>
  </w:num>
  <w:num w:numId="5" w16cid:durableId="1451388699">
    <w:abstractNumId w:val="7"/>
  </w:num>
  <w:num w:numId="6" w16cid:durableId="1435251513">
    <w:abstractNumId w:val="3"/>
  </w:num>
  <w:num w:numId="7" w16cid:durableId="1361201050">
    <w:abstractNumId w:val="2"/>
  </w:num>
  <w:num w:numId="8" w16cid:durableId="1419249203">
    <w:abstractNumId w:val="1"/>
  </w:num>
  <w:num w:numId="9" w16cid:durableId="172440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17C"/>
    <w:rsid w:val="0015074B"/>
    <w:rsid w:val="002575AC"/>
    <w:rsid w:val="0029639D"/>
    <w:rsid w:val="00326F90"/>
    <w:rsid w:val="00400193"/>
    <w:rsid w:val="009B645C"/>
    <w:rsid w:val="00AA1D8D"/>
    <w:rsid w:val="00B47730"/>
    <w:rsid w:val="00CB0664"/>
    <w:rsid w:val="00FB60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0CB3F"/>
  <w14:defaultImageDpi w14:val="300"/>
  <w15:docId w15:val="{A5641C2C-23F0-41D1-B406-A7FFAE9C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Rodman, Michael</cp:lastModifiedBy>
  <cp:revision>2</cp:revision>
  <dcterms:created xsi:type="dcterms:W3CDTF">2025-10-12T04:02:00Z</dcterms:created>
  <dcterms:modified xsi:type="dcterms:W3CDTF">2025-10-12T04:02:00Z</dcterms:modified>
  <cp:category/>
</cp:coreProperties>
</file>